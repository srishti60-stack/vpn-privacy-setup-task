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7A7C" w:rsidRDefault="00BA4532">
      <w:pPr>
        <w:pStyle w:val="Title"/>
      </w:pPr>
      <w:bookmarkStart w:id="0" w:name="_GoBack"/>
      <w:bookmarkEnd w:id="0"/>
      <w:r>
        <w:t>VPN Setup and Privacy Protection Report</w:t>
      </w:r>
    </w:p>
    <w:p w:rsidR="00507A7C" w:rsidRDefault="00BA4532">
      <w:r>
        <w:t>Name: Srishti Pandey</w:t>
      </w:r>
    </w:p>
    <w:p w:rsidR="00507A7C" w:rsidRDefault="00BA4532">
      <w:r>
        <w:t>Date: July 4, 2025</w:t>
      </w:r>
    </w:p>
    <w:p w:rsidR="00507A7C" w:rsidRDefault="00BA4532">
      <w:r>
        <w:t>Tool Used: ProtonVPN (Free Tier)</w:t>
      </w:r>
    </w:p>
    <w:p w:rsidR="00507A7C" w:rsidRDefault="00BA4532">
      <w:pPr>
        <w:pStyle w:val="Heading1"/>
      </w:pPr>
      <w:r>
        <w:t>Objective</w:t>
      </w:r>
    </w:p>
    <w:p w:rsidR="00507A7C" w:rsidRDefault="00BA4532">
      <w:r>
        <w:t>To understand the role of VPNs in protecting online privacy and ensuring secure communication.</w:t>
      </w:r>
    </w:p>
    <w:p w:rsidR="00507A7C" w:rsidRDefault="00BA4532">
      <w:pPr>
        <w:pStyle w:val="Heading1"/>
      </w:pPr>
      <w:r>
        <w:t>Tools Used</w:t>
      </w:r>
    </w:p>
    <w:p w:rsidR="00507A7C" w:rsidRDefault="00BA4532">
      <w:r>
        <w:t xml:space="preserve">VPN Client: </w:t>
      </w:r>
      <w:r>
        <w:t>ProtonVPN (Free Plan)</w:t>
      </w:r>
      <w:r>
        <w:br/>
        <w:t>Website to Verify IP: https://whatismyipaddress.com</w:t>
      </w:r>
      <w:r>
        <w:br/>
        <w:t>Browser Used: Google Chrome</w:t>
      </w:r>
    </w:p>
    <w:p w:rsidR="00507A7C" w:rsidRDefault="00BA4532">
      <w:pPr>
        <w:pStyle w:val="Heading1"/>
      </w:pPr>
      <w:r>
        <w:t>Steps Followed</w:t>
      </w:r>
    </w:p>
    <w:p w:rsidR="00507A7C" w:rsidRDefault="00BA4532">
      <w:r>
        <w:t>1. Chose a Reputable Free VPN: Selected ProtonVPN, known for its no-log policy and strong encryption protocols.</w:t>
      </w:r>
    </w:p>
    <w:p w:rsidR="00507A7C" w:rsidRDefault="00BA4532">
      <w:r>
        <w:t>2. Download and Installatio</w:t>
      </w:r>
      <w:r>
        <w:t>n: Signed up at protonvpn.com, downloaded the client for Windows, and logged in.</w:t>
      </w:r>
    </w:p>
    <w:p w:rsidR="00507A7C" w:rsidRDefault="00BA4532">
      <w:r>
        <w:t>3. Connecting to a VPN Server: Connected to Netherlands (Free Server).</w:t>
      </w:r>
    </w:p>
    <w:p w:rsidR="00507A7C" w:rsidRDefault="00BA4532">
      <w:r>
        <w:t>4. IP Address Verification: Verified that the IP address changed using whatismyipaddress.com.</w:t>
      </w:r>
    </w:p>
    <w:p w:rsidR="00507A7C" w:rsidRDefault="00BA4532">
      <w:r>
        <w:t>5. Browsin</w:t>
      </w:r>
      <w:r>
        <w:t>g Test for Encryption: Opened websites like Wikipedia and YouTube to test traffic encryption.</w:t>
      </w:r>
    </w:p>
    <w:p w:rsidR="00507A7C" w:rsidRDefault="00BA4532">
      <w:r>
        <w:t>6. Disconnected VPN: Observed IP return to Indian ISP and slight increase in speed.</w:t>
      </w:r>
    </w:p>
    <w:p w:rsidR="00507A7C" w:rsidRDefault="00BA4532">
      <w:pPr>
        <w:pStyle w:val="Heading1"/>
      </w:pPr>
      <w:r>
        <w:t>VPN Encryption &amp; Privacy Features (ProtonVPN)</w:t>
      </w:r>
    </w:p>
    <w:p w:rsidR="00507A7C" w:rsidRDefault="00BA4532">
      <w:r>
        <w:t>- Encryption Protocol: AES-256 w</w:t>
      </w:r>
      <w:r>
        <w:t>ith OpenVPN/WireGuard.</w:t>
      </w:r>
    </w:p>
    <w:p w:rsidR="00507A7C" w:rsidRDefault="00BA4532">
      <w:r>
        <w:t>- No-Logs Policy: ProtonVPN does not log user activity.</w:t>
      </w:r>
    </w:p>
    <w:p w:rsidR="00507A7C" w:rsidRDefault="00BA4532">
      <w:r>
        <w:lastRenderedPageBreak/>
        <w:t>- DNS Leak Protection: Built-in feature for safe DNS queries.</w:t>
      </w:r>
    </w:p>
    <w:p w:rsidR="00507A7C" w:rsidRDefault="00BA4532">
      <w:r>
        <w:t>- Kill Switch: Available in paid plans.</w:t>
      </w:r>
    </w:p>
    <w:p w:rsidR="00507A7C" w:rsidRDefault="00BA4532">
      <w:r>
        <w:t>- Jurisdiction: Switzerland – strong data privacy laws.</w:t>
      </w:r>
    </w:p>
    <w:p w:rsidR="00507A7C" w:rsidRDefault="00BA4532">
      <w:pPr>
        <w:pStyle w:val="Heading1"/>
      </w:pPr>
      <w:r>
        <w:t>Summary: VPN Benefi</w:t>
      </w:r>
      <w:r>
        <w:t>ts and Limitations</w:t>
      </w:r>
    </w:p>
    <w:p w:rsidR="00507A7C" w:rsidRDefault="00BA4532">
      <w:pPr>
        <w:pStyle w:val="ListBullet"/>
      </w:pPr>
      <w:r>
        <w:t>Benefits:</w:t>
      </w:r>
    </w:p>
    <w:p w:rsidR="00507A7C" w:rsidRDefault="00BA4532">
      <w:pPr>
        <w:pStyle w:val="ListBullet"/>
      </w:pPr>
      <w:r>
        <w:t>Encrypts data and protects against surveillance.</w:t>
      </w:r>
    </w:p>
    <w:p w:rsidR="00507A7C" w:rsidRDefault="00BA4532">
      <w:pPr>
        <w:pStyle w:val="ListBullet"/>
      </w:pPr>
      <w:r>
        <w:t>Masks IP address for better anonymity.</w:t>
      </w:r>
    </w:p>
    <w:p w:rsidR="00507A7C" w:rsidRDefault="00BA4532">
      <w:pPr>
        <w:pStyle w:val="ListBullet"/>
      </w:pPr>
      <w:r>
        <w:t>Secure for public Wi-Fi and bypasses geo-restrictions.</w:t>
      </w:r>
    </w:p>
    <w:p w:rsidR="00507A7C" w:rsidRDefault="00BA4532">
      <w:pPr>
        <w:pStyle w:val="ListBullet"/>
      </w:pPr>
      <w:r>
        <w:t>Limitations:</w:t>
      </w:r>
    </w:p>
    <w:p w:rsidR="00507A7C" w:rsidRDefault="00BA4532">
      <w:pPr>
        <w:pStyle w:val="ListBullet"/>
      </w:pPr>
      <w:r>
        <w:t>Free VPNs have limited speed and features.</w:t>
      </w:r>
    </w:p>
    <w:p w:rsidR="00507A7C" w:rsidRDefault="00BA4532">
      <w:pPr>
        <w:pStyle w:val="ListBullet"/>
      </w:pPr>
      <w:r>
        <w:t xml:space="preserve">Complete anonymity is not </w:t>
      </w:r>
      <w:r>
        <w:t>guaranteed.</w:t>
      </w:r>
    </w:p>
    <w:p w:rsidR="00507A7C" w:rsidRDefault="00BA4532">
      <w:pPr>
        <w:pStyle w:val="Heading1"/>
      </w:pPr>
      <w:r>
        <w:t>Conclusion</w:t>
      </w:r>
    </w:p>
    <w:p w:rsidR="00507A7C" w:rsidRDefault="00BA4532">
      <w:r>
        <w:t>Using a VPN like ProtonVPN enhances privacy and online safety. It's not foolproof, but an essential tool in a privacy-conscious setup.</w:t>
      </w:r>
    </w:p>
    <w:sectPr w:rsidR="00507A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07A7C"/>
    <w:rsid w:val="00AA1D8D"/>
    <w:rsid w:val="00B47730"/>
    <w:rsid w:val="00BA4532"/>
    <w:rsid w:val="00C248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357B76B-E7E4-4CE5-A9DA-13C8D7C1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8B6BF4-7A1F-4BBB-B5F9-FA407F227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Srishti</cp:lastModifiedBy>
  <cp:revision>2</cp:revision>
  <dcterms:created xsi:type="dcterms:W3CDTF">2025-07-04T04:41:00Z</dcterms:created>
  <dcterms:modified xsi:type="dcterms:W3CDTF">2025-07-04T04:41:00Z</dcterms:modified>
  <cp:category/>
</cp:coreProperties>
</file>